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37781" w14:textId="77777777" w:rsidR="0081155D" w:rsidRPr="002C252A" w:rsidRDefault="00DE5A60">
      <w:pPr>
        <w:jc w:val="center"/>
        <w:rPr>
          <w:sz w:val="24"/>
          <w:lang w:val="ru-RU"/>
        </w:rPr>
      </w:pPr>
      <w:r w:rsidRPr="002C252A">
        <w:rPr>
          <w:sz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149C7612" w14:textId="77777777" w:rsidR="0081155D" w:rsidRPr="002C252A" w:rsidRDefault="00DE5A60">
      <w:pPr>
        <w:jc w:val="center"/>
        <w:rPr>
          <w:sz w:val="24"/>
          <w:lang w:val="ru-RU"/>
        </w:rPr>
      </w:pPr>
      <w:r w:rsidRPr="002C252A">
        <w:rPr>
          <w:sz w:val="24"/>
          <w:lang w:val="ru-RU"/>
        </w:rPr>
        <w:t>«МОСКОВСКИЙ ПОЛИТЕХНИЧЕСКИЙ УНИВЕРСИТЕТ»</w:t>
      </w:r>
    </w:p>
    <w:p w14:paraId="516A3AB9" w14:textId="23E1B8A6" w:rsidR="0081155D" w:rsidRPr="002C252A" w:rsidRDefault="00DE5A60">
      <w:pPr>
        <w:jc w:val="center"/>
        <w:rPr>
          <w:sz w:val="24"/>
          <w:lang w:val="ru-RU"/>
        </w:rPr>
      </w:pPr>
      <w:r w:rsidRPr="002C252A">
        <w:rPr>
          <w:sz w:val="24"/>
          <w:lang w:val="ru-RU"/>
        </w:rPr>
        <w:t>Факультет Информационных</w:t>
      </w:r>
      <w:r w:rsidR="00D019ED">
        <w:rPr>
          <w:sz w:val="24"/>
          <w:lang w:val="ru-RU"/>
        </w:rPr>
        <w:t xml:space="preserve"> </w:t>
      </w:r>
      <w:r w:rsidRPr="002C252A">
        <w:rPr>
          <w:sz w:val="24"/>
          <w:lang w:val="ru-RU"/>
        </w:rPr>
        <w:t>Технологий</w:t>
      </w:r>
    </w:p>
    <w:p w14:paraId="735BAF29" w14:textId="66D5671D" w:rsidR="0081155D" w:rsidRPr="002C252A" w:rsidRDefault="00DE5A60">
      <w:pPr>
        <w:jc w:val="center"/>
        <w:rPr>
          <w:sz w:val="24"/>
          <w:lang w:val="ru-RU"/>
        </w:rPr>
      </w:pPr>
      <w:r w:rsidRPr="002C252A">
        <w:rPr>
          <w:sz w:val="24"/>
          <w:lang w:val="ru-RU"/>
        </w:rPr>
        <w:t>Кафедра «Инфокогнитивные</w:t>
      </w:r>
      <w:r w:rsidR="00D019ED">
        <w:rPr>
          <w:sz w:val="24"/>
          <w:lang w:val="ru-RU"/>
        </w:rPr>
        <w:t xml:space="preserve"> </w:t>
      </w:r>
      <w:r w:rsidRPr="002C252A">
        <w:rPr>
          <w:sz w:val="24"/>
          <w:lang w:val="ru-RU"/>
        </w:rPr>
        <w:t>технологии»</w:t>
      </w:r>
    </w:p>
    <w:p w14:paraId="1F5B9D93" w14:textId="77777777" w:rsidR="0081155D" w:rsidRPr="002C252A" w:rsidRDefault="00DE5A60">
      <w:pPr>
        <w:rPr>
          <w:sz w:val="24"/>
          <w:lang w:val="ru-RU"/>
        </w:rPr>
      </w:pPr>
      <w:r w:rsidRPr="002C252A">
        <w:rPr>
          <w:sz w:val="24"/>
          <w:lang w:val="ru-RU"/>
        </w:rPr>
        <w:br/>
      </w:r>
    </w:p>
    <w:p w14:paraId="18B8D69D" w14:textId="77777777" w:rsidR="0081155D" w:rsidRPr="002C252A" w:rsidRDefault="00DE5A60">
      <w:pPr>
        <w:jc w:val="center"/>
        <w:rPr>
          <w:sz w:val="24"/>
          <w:lang w:val="ru-RU"/>
        </w:rPr>
      </w:pPr>
      <w:r w:rsidRPr="002C252A">
        <w:rPr>
          <w:sz w:val="24"/>
          <w:lang w:val="ru-RU"/>
        </w:rPr>
        <w:t>Направление подготовки/ специальность: _Информатика и вычислительная техника/_ Системная и программная инженерия_</w:t>
      </w:r>
    </w:p>
    <w:p w14:paraId="060E0015" w14:textId="77777777" w:rsidR="0081155D" w:rsidRPr="002C252A" w:rsidRDefault="00DE5A60">
      <w:pPr>
        <w:jc w:val="center"/>
        <w:rPr>
          <w:lang w:val="ru-RU"/>
        </w:rPr>
      </w:pPr>
      <w:r w:rsidRPr="002C252A">
        <w:rPr>
          <w:lang w:val="ru-RU"/>
        </w:rPr>
        <w:br/>
      </w:r>
      <w:r w:rsidRPr="002C252A">
        <w:rPr>
          <w:lang w:val="ru-RU"/>
        </w:rPr>
        <w:br/>
      </w:r>
      <w:r w:rsidRPr="002C252A">
        <w:rPr>
          <w:sz w:val="44"/>
          <w:lang w:val="ru-RU"/>
        </w:rPr>
        <w:t>ОТЧЕТ</w:t>
      </w:r>
      <w:r w:rsidRPr="002C252A">
        <w:rPr>
          <w:lang w:val="ru-RU"/>
        </w:rPr>
        <w:br/>
      </w:r>
      <w:r w:rsidRPr="002C252A">
        <w:rPr>
          <w:lang w:val="ru-RU"/>
        </w:rPr>
        <w:br/>
        <w:t>по проектной практике</w:t>
      </w:r>
    </w:p>
    <w:p w14:paraId="6225DE33" w14:textId="70B646C0" w:rsidR="002C252A" w:rsidRPr="00D019ED" w:rsidRDefault="00DE5A60">
      <w:pPr>
        <w:rPr>
          <w:lang w:val="ru-RU"/>
        </w:rPr>
      </w:pPr>
      <w:r w:rsidRPr="002C252A">
        <w:rPr>
          <w:lang w:val="ru-RU"/>
        </w:rPr>
        <w:br/>
        <w:t>Студент</w:t>
      </w:r>
      <w:r w:rsidR="002C252A" w:rsidRPr="002C252A">
        <w:rPr>
          <w:lang w:val="ru-RU"/>
        </w:rPr>
        <w:t xml:space="preserve">ы: </w:t>
      </w:r>
      <w:r w:rsidR="00D019ED">
        <w:rPr>
          <w:lang w:val="ru-RU"/>
        </w:rPr>
        <w:t>Голик Дмитрий</w:t>
      </w:r>
      <w:r w:rsidR="00D019ED" w:rsidRPr="00D019ED">
        <w:rPr>
          <w:lang w:val="ru-RU"/>
        </w:rPr>
        <w:t xml:space="preserve"> (</w:t>
      </w:r>
      <w:r w:rsidR="00D019ED" w:rsidRPr="002C252A">
        <w:rPr>
          <w:lang w:val="ru-RU"/>
        </w:rPr>
        <w:t>241-32</w:t>
      </w:r>
      <w:r w:rsidR="00D019ED">
        <w:rPr>
          <w:lang w:val="ru-RU"/>
        </w:rPr>
        <w:t>7</w:t>
      </w:r>
      <w:r w:rsidR="00D019ED" w:rsidRPr="00D019ED">
        <w:rPr>
          <w:lang w:val="ru-RU"/>
        </w:rPr>
        <w:t>)</w:t>
      </w:r>
      <w:r w:rsidR="002C252A" w:rsidRPr="002C252A">
        <w:rPr>
          <w:lang w:val="ru-RU"/>
        </w:rPr>
        <w:t xml:space="preserve">, </w:t>
      </w:r>
      <w:r w:rsidR="00D019ED">
        <w:rPr>
          <w:lang w:val="ru-RU"/>
        </w:rPr>
        <w:t>Голик Владислав</w:t>
      </w:r>
      <w:r w:rsidR="00D019ED" w:rsidRPr="00D019ED">
        <w:rPr>
          <w:lang w:val="ru-RU"/>
        </w:rPr>
        <w:t xml:space="preserve"> (241-3211)</w:t>
      </w:r>
      <w:r w:rsidR="002C252A" w:rsidRPr="002C252A">
        <w:rPr>
          <w:lang w:val="ru-RU"/>
        </w:rPr>
        <w:t xml:space="preserve">, </w:t>
      </w:r>
      <w:r w:rsidR="00D019ED">
        <w:rPr>
          <w:lang w:val="ru-RU"/>
        </w:rPr>
        <w:t>Крейдич Александр</w:t>
      </w:r>
      <w:r w:rsidR="002C252A" w:rsidRPr="002C252A">
        <w:rPr>
          <w:lang w:val="ru-RU"/>
        </w:rPr>
        <w:t xml:space="preserve"> </w:t>
      </w:r>
      <w:r w:rsidR="00D019ED" w:rsidRPr="00D019ED">
        <w:rPr>
          <w:lang w:val="ru-RU"/>
        </w:rPr>
        <w:t>(241-327)</w:t>
      </w:r>
    </w:p>
    <w:p w14:paraId="23AE12A4" w14:textId="76DCEF98" w:rsidR="0081155D" w:rsidRPr="002C252A" w:rsidRDefault="00DE5A60">
      <w:pPr>
        <w:rPr>
          <w:lang w:val="ru-RU"/>
        </w:rPr>
      </w:pPr>
      <w:r w:rsidRPr="002C252A">
        <w:rPr>
          <w:lang w:val="ru-RU"/>
        </w:rPr>
        <w:t>Место прохождения практики: Московский Политех, кафедра Инф</w:t>
      </w:r>
      <w:r w:rsidR="002C252A" w:rsidRPr="002C252A">
        <w:rPr>
          <w:lang w:val="ru-RU"/>
        </w:rPr>
        <w:t>окогнитивные</w:t>
      </w:r>
      <w:r w:rsidR="00D019ED" w:rsidRPr="00D019ED">
        <w:rPr>
          <w:lang w:val="ru-RU"/>
        </w:rPr>
        <w:t xml:space="preserve"> </w:t>
      </w:r>
      <w:r w:rsidR="002C252A" w:rsidRPr="002C252A">
        <w:rPr>
          <w:lang w:val="ru-RU"/>
        </w:rPr>
        <w:t>технологии</w:t>
      </w:r>
    </w:p>
    <w:p w14:paraId="680DDEEA" w14:textId="77777777" w:rsidR="0081155D" w:rsidRPr="002C252A" w:rsidRDefault="00DE5A60">
      <w:pPr>
        <w:rPr>
          <w:lang w:val="ru-RU"/>
        </w:rPr>
      </w:pPr>
      <w:r w:rsidRPr="002C252A">
        <w:rPr>
          <w:lang w:val="ru-RU"/>
        </w:rPr>
        <w:br/>
        <w:t>Отчет принят</w:t>
      </w:r>
      <w:r w:rsidR="002C252A" w:rsidRPr="002C252A">
        <w:rPr>
          <w:lang w:val="ru-RU"/>
        </w:rPr>
        <w:t xml:space="preserve"> с оценкой _______________ Дата</w:t>
      </w:r>
      <w:r w:rsidRPr="002C252A">
        <w:rPr>
          <w:lang w:val="ru-RU"/>
        </w:rPr>
        <w:t>________________________</w:t>
      </w:r>
    </w:p>
    <w:p w14:paraId="772D9FD4" w14:textId="300DA241" w:rsidR="0081155D" w:rsidRPr="00D019ED" w:rsidRDefault="00DE5A60">
      <w:pPr>
        <w:rPr>
          <w:lang w:val="ru-RU"/>
        </w:rPr>
      </w:pPr>
      <w:r w:rsidRPr="002C252A">
        <w:rPr>
          <w:lang w:val="ru-RU"/>
        </w:rPr>
        <w:t>Руководитель практики: Чернова</w:t>
      </w:r>
      <w:r w:rsidR="00D019ED" w:rsidRPr="00D019ED">
        <w:rPr>
          <w:lang w:val="ru-RU"/>
        </w:rPr>
        <w:t xml:space="preserve"> </w:t>
      </w:r>
      <w:r w:rsidRPr="002C252A">
        <w:rPr>
          <w:lang w:val="ru-RU"/>
        </w:rPr>
        <w:t>Вера</w:t>
      </w:r>
      <w:r w:rsidR="00D019ED" w:rsidRPr="00D019ED">
        <w:rPr>
          <w:lang w:val="ru-RU"/>
        </w:rPr>
        <w:t xml:space="preserve"> </w:t>
      </w:r>
      <w:r w:rsidRPr="002C252A">
        <w:rPr>
          <w:lang w:val="ru-RU"/>
        </w:rPr>
        <w:t>Михайловна</w:t>
      </w:r>
    </w:p>
    <w:p w14:paraId="158CED79" w14:textId="77777777" w:rsidR="00D019ED" w:rsidRDefault="00DE5A60" w:rsidP="00D019ED">
      <w:pPr>
        <w:jc w:val="center"/>
        <w:rPr>
          <w:lang w:val="ru-RU"/>
        </w:rPr>
      </w:pPr>
      <w:r w:rsidRPr="002C252A">
        <w:rPr>
          <w:lang w:val="ru-RU"/>
        </w:rPr>
        <w:br/>
      </w:r>
    </w:p>
    <w:p w14:paraId="0275368A" w14:textId="7A6BD30F" w:rsidR="0081155D" w:rsidRPr="00D019ED" w:rsidRDefault="00DE5A60" w:rsidP="00D019ED">
      <w:pPr>
        <w:jc w:val="center"/>
        <w:rPr>
          <w:lang w:val="ru-RU"/>
        </w:rPr>
      </w:pPr>
      <w:r w:rsidRPr="002C252A">
        <w:rPr>
          <w:lang w:val="ru-RU"/>
        </w:rPr>
        <w:br/>
        <w:t>Москва 202</w:t>
      </w:r>
      <w:r w:rsidR="00D019ED" w:rsidRPr="00D019ED">
        <w:rPr>
          <w:lang w:val="ru-RU"/>
        </w:rPr>
        <w:t>5</w:t>
      </w:r>
    </w:p>
    <w:p w14:paraId="65BA0022" w14:textId="185E85F3" w:rsidR="0081155D" w:rsidRPr="00FE3184" w:rsidRDefault="00DE5A60" w:rsidP="002C252A">
      <w:pPr>
        <w:pStyle w:val="1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FE3184">
        <w:rPr>
          <w:rFonts w:ascii="Times New Roman" w:hAnsi="Times New Roman" w:cs="Times New Roman"/>
          <w:color w:val="000000" w:themeColor="text1"/>
          <w:lang w:val="ru-RU"/>
        </w:rPr>
        <w:lastRenderedPageBreak/>
        <w:t>Введение</w:t>
      </w:r>
    </w:p>
    <w:p w14:paraId="7D4566E2" w14:textId="62BF39C4" w:rsidR="00D019ED" w:rsidRDefault="00D019ED" w:rsidP="00D019ED">
      <w:pPr>
        <w:spacing w:after="0" w:line="360" w:lineRule="auto"/>
        <w:ind w:firstLine="709"/>
        <w:jc w:val="both"/>
        <w:rPr>
          <w:lang w:val="ru-RU"/>
        </w:rPr>
      </w:pPr>
      <w:r w:rsidRPr="00D019ED">
        <w:rPr>
          <w:lang w:val="ru-RU"/>
        </w:rPr>
        <w:t>Проектная практика в Московском Политехническом университете включала активное взаимодействие с индустриальными партнёрами. Благодаря организованным встречам мы смогли глубже изучить:</w:t>
      </w:r>
    </w:p>
    <w:p w14:paraId="69248CCE" w14:textId="18808CE4" w:rsidR="00D019ED" w:rsidRPr="00D019ED" w:rsidRDefault="00D019ED" w:rsidP="00ED6C1E">
      <w:pPr>
        <w:pStyle w:val="ae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lang w:val="ru-RU"/>
        </w:rPr>
      </w:pPr>
      <w:r w:rsidRPr="00D019ED">
        <w:rPr>
          <w:lang w:val="ru-RU"/>
        </w:rPr>
        <w:t>Карьерные траектории в различных отраслях</w:t>
      </w:r>
      <w:r>
        <w:rPr>
          <w:lang w:val="ru-RU"/>
        </w:rPr>
        <w:t>.</w:t>
      </w:r>
    </w:p>
    <w:p w14:paraId="454DDB39" w14:textId="16A9C7B8" w:rsidR="00D019ED" w:rsidRPr="00D019ED" w:rsidRDefault="00D019ED" w:rsidP="00ED6C1E">
      <w:pPr>
        <w:pStyle w:val="ae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lang w:val="ru-RU"/>
        </w:rPr>
      </w:pPr>
      <w:r w:rsidRPr="00D019ED">
        <w:rPr>
          <w:lang w:val="ru-RU"/>
        </w:rPr>
        <w:t>Особенности корпоративной культуры компаний</w:t>
      </w:r>
      <w:r>
        <w:rPr>
          <w:lang w:val="ru-RU"/>
        </w:rPr>
        <w:t>.</w:t>
      </w:r>
      <w:r w:rsidRPr="00D019ED">
        <w:rPr>
          <w:lang w:val="ru-RU"/>
        </w:rPr>
        <w:t xml:space="preserve"> </w:t>
      </w:r>
    </w:p>
    <w:p w14:paraId="76B6A7E0" w14:textId="0A5F9CDD" w:rsidR="00D019ED" w:rsidRPr="00D019ED" w:rsidRDefault="00D019ED" w:rsidP="00ED6C1E">
      <w:pPr>
        <w:pStyle w:val="ae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lang w:val="ru-RU"/>
        </w:rPr>
      </w:pPr>
      <w:r w:rsidRPr="00D019ED">
        <w:rPr>
          <w:lang w:val="ru-RU"/>
        </w:rPr>
        <w:t>Условия и возможности прохождения стажировок</w:t>
      </w:r>
      <w:r>
        <w:rPr>
          <w:lang w:val="ru-RU"/>
        </w:rPr>
        <w:t>.</w:t>
      </w:r>
      <w:r w:rsidRPr="00D019ED">
        <w:rPr>
          <w:lang w:val="ru-RU"/>
        </w:rPr>
        <w:t xml:space="preserve"> </w:t>
      </w:r>
    </w:p>
    <w:p w14:paraId="5D180EC9" w14:textId="58C7F593" w:rsidR="00D019ED" w:rsidRDefault="00D019ED" w:rsidP="00D019ED">
      <w:pPr>
        <w:spacing w:after="0" w:line="360" w:lineRule="auto"/>
        <w:ind w:firstLine="709"/>
        <w:jc w:val="both"/>
        <w:rPr>
          <w:lang w:val="ru-RU"/>
        </w:rPr>
      </w:pPr>
      <w:r w:rsidRPr="00D019ED">
        <w:rPr>
          <w:lang w:val="ru-RU"/>
        </w:rPr>
        <w:t>Этот опыт оказался крайне полезным для профессионального самоопределения и формирования практических компетенций, востребованных в реальной проектной работе.</w:t>
      </w:r>
    </w:p>
    <w:p w14:paraId="0A24E3BE" w14:textId="77777777" w:rsidR="00FE3184" w:rsidRPr="00D019ED" w:rsidRDefault="00FE3184" w:rsidP="00D019ED">
      <w:pPr>
        <w:spacing w:after="0" w:line="360" w:lineRule="auto"/>
        <w:ind w:firstLine="709"/>
        <w:jc w:val="both"/>
        <w:rPr>
          <w:lang w:val="ru-RU"/>
        </w:rPr>
      </w:pPr>
    </w:p>
    <w:p w14:paraId="5D58DD89" w14:textId="0BD37F79" w:rsidR="0081155D" w:rsidRPr="00FE3184" w:rsidRDefault="00D019ED" w:rsidP="00FE3184">
      <w:pPr>
        <w:pStyle w:val="1"/>
        <w:spacing w:before="0"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lang w:val="ru-RU"/>
        </w:rPr>
      </w:pPr>
      <w:r w:rsidRPr="00FE3184">
        <w:rPr>
          <w:rFonts w:ascii="Times New Roman" w:hAnsi="Times New Roman" w:cs="Times New Roman"/>
          <w:color w:val="000000" w:themeColor="text1"/>
          <w:lang w:val="ru-RU"/>
        </w:rPr>
        <w:t>1</w:t>
      </w:r>
      <w:r w:rsidR="00DE5A60" w:rsidRPr="00FE3184">
        <w:rPr>
          <w:rFonts w:ascii="Times New Roman" w:hAnsi="Times New Roman" w:cs="Times New Roman"/>
          <w:color w:val="000000" w:themeColor="text1"/>
          <w:lang w:val="ru-RU"/>
        </w:rPr>
        <w:t>. Карьерный марафон</w:t>
      </w:r>
    </w:p>
    <w:p w14:paraId="3537BA92" w14:textId="77777777" w:rsidR="0081155D" w:rsidRDefault="00DE5A60">
      <w:pPr>
        <w:rPr>
          <w:lang w:val="ru-RU"/>
        </w:rPr>
      </w:pPr>
      <w:r w:rsidRPr="002C252A">
        <w:rPr>
          <w:lang w:val="ru-RU"/>
        </w:rPr>
        <w:t xml:space="preserve">Дата: 22 апреля 2025 года  </w:t>
      </w:r>
      <w:r w:rsidRPr="002C252A">
        <w:rPr>
          <w:lang w:val="ru-RU"/>
        </w:rPr>
        <w:br/>
        <w:t>Место проведения: Московский Политех, ул. Большая Семёновская</w:t>
      </w:r>
    </w:p>
    <w:p w14:paraId="08438177" w14:textId="20CA76F1" w:rsidR="00D019ED" w:rsidRPr="00D019ED" w:rsidRDefault="00473DBB" w:rsidP="00D019E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8C4F2D2" wp14:editId="2C345506">
            <wp:extent cx="4260850" cy="3195638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065" cy="319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AD01C" w14:textId="72A31608" w:rsidR="006354F7" w:rsidRDefault="00D019ED" w:rsidP="006354F7">
      <w:pPr>
        <w:spacing w:after="0" w:line="360" w:lineRule="auto"/>
        <w:ind w:firstLine="709"/>
        <w:contextualSpacing/>
        <w:jc w:val="both"/>
        <w:rPr>
          <w:lang w:val="ru-RU"/>
        </w:rPr>
      </w:pPr>
      <w:r w:rsidRPr="00D019ED">
        <w:rPr>
          <w:lang w:val="ru-RU"/>
        </w:rPr>
        <w:lastRenderedPageBreak/>
        <w:t>В рамках карьерного марафона нам представилась уникальная возможность пообщаться с</w:t>
      </w:r>
      <w:r w:rsidR="00256FB6">
        <w:rPr>
          <w:lang w:val="ru-RU"/>
        </w:rPr>
        <w:t>о</w:t>
      </w:r>
      <w:r w:rsidRPr="00D019ED">
        <w:rPr>
          <w:lang w:val="ru-RU"/>
        </w:rPr>
        <w:t xml:space="preserve"> специалистами ведущих российских работодателей, среди которых были: </w:t>
      </w:r>
    </w:p>
    <w:p w14:paraId="405FE465" w14:textId="72FDB8C1" w:rsidR="006354F7" w:rsidRPr="006354F7" w:rsidRDefault="00D019ED" w:rsidP="006354F7">
      <w:pPr>
        <w:pStyle w:val="ae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lang w:val="ru-RU"/>
        </w:rPr>
      </w:pPr>
      <w:r w:rsidRPr="006354F7">
        <w:rPr>
          <w:lang w:val="ru-RU"/>
        </w:rPr>
        <w:t>Сбербанк</w:t>
      </w:r>
      <w:r w:rsidR="00256FB6">
        <w:rPr>
          <w:lang w:val="ru-RU"/>
        </w:rPr>
        <w:t>.</w:t>
      </w:r>
      <w:r w:rsidRPr="006354F7">
        <w:rPr>
          <w:lang w:val="ru-RU"/>
        </w:rPr>
        <w:t xml:space="preserve"> </w:t>
      </w:r>
    </w:p>
    <w:p w14:paraId="28A39255" w14:textId="16F5E924" w:rsidR="006354F7" w:rsidRPr="006354F7" w:rsidRDefault="00D019ED" w:rsidP="006354F7">
      <w:pPr>
        <w:pStyle w:val="ae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lang w:val="ru-RU"/>
        </w:rPr>
      </w:pPr>
      <w:r w:rsidRPr="006354F7">
        <w:rPr>
          <w:lang w:val="ru-RU"/>
        </w:rPr>
        <w:t>Пятёрочка</w:t>
      </w:r>
      <w:r w:rsidR="00256FB6">
        <w:rPr>
          <w:lang w:val="ru-RU"/>
        </w:rPr>
        <w:t>.</w:t>
      </w:r>
      <w:r w:rsidRPr="006354F7">
        <w:rPr>
          <w:lang w:val="ru-RU"/>
        </w:rPr>
        <w:t xml:space="preserve"> </w:t>
      </w:r>
    </w:p>
    <w:p w14:paraId="5651C2A6" w14:textId="0C6B99BF" w:rsidR="006354F7" w:rsidRPr="006354F7" w:rsidRDefault="00D019ED" w:rsidP="006354F7">
      <w:pPr>
        <w:pStyle w:val="ae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lang w:val="ru-RU"/>
        </w:rPr>
      </w:pPr>
      <w:r w:rsidRPr="006354F7">
        <w:rPr>
          <w:lang w:val="ru-RU"/>
        </w:rPr>
        <w:t>HH.ru</w:t>
      </w:r>
      <w:r w:rsidR="00256FB6">
        <w:rPr>
          <w:lang w:val="ru-RU"/>
        </w:rPr>
        <w:t>.</w:t>
      </w:r>
      <w:r w:rsidRPr="006354F7">
        <w:rPr>
          <w:lang w:val="ru-RU"/>
        </w:rPr>
        <w:t xml:space="preserve"> </w:t>
      </w:r>
    </w:p>
    <w:p w14:paraId="3B51FA4C" w14:textId="2903A8B3" w:rsidR="006354F7" w:rsidRPr="006354F7" w:rsidRDefault="00D019ED" w:rsidP="006354F7">
      <w:pPr>
        <w:pStyle w:val="ae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lang w:val="ru-RU"/>
        </w:rPr>
      </w:pPr>
      <w:r w:rsidRPr="006354F7">
        <w:rPr>
          <w:lang w:val="ru-RU"/>
        </w:rPr>
        <w:t>Ростелеком</w:t>
      </w:r>
      <w:r w:rsidR="00256FB6">
        <w:rPr>
          <w:lang w:val="ru-RU"/>
        </w:rPr>
        <w:t>.</w:t>
      </w:r>
      <w:r w:rsidRPr="006354F7">
        <w:rPr>
          <w:lang w:val="ru-RU"/>
        </w:rPr>
        <w:t xml:space="preserve"> </w:t>
      </w:r>
    </w:p>
    <w:p w14:paraId="2BE67512" w14:textId="5ED9481F" w:rsidR="006354F7" w:rsidRPr="006354F7" w:rsidRDefault="00D019ED" w:rsidP="006354F7">
      <w:pPr>
        <w:pStyle w:val="ae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lang w:val="ru-RU"/>
        </w:rPr>
      </w:pPr>
      <w:r w:rsidRPr="006354F7">
        <w:rPr>
          <w:lang w:val="ru-RU"/>
        </w:rPr>
        <w:t>IT-гиганты: Яндекс</w:t>
      </w:r>
      <w:r w:rsidR="00256FB6">
        <w:rPr>
          <w:lang w:val="ru-RU"/>
        </w:rPr>
        <w:t>.</w:t>
      </w:r>
      <w:r w:rsidRPr="006354F7">
        <w:rPr>
          <w:lang w:val="ru-RU"/>
        </w:rPr>
        <w:t xml:space="preserve"> </w:t>
      </w:r>
    </w:p>
    <w:p w14:paraId="232FF2B1" w14:textId="50B0C85E" w:rsidR="006354F7" w:rsidRPr="006354F7" w:rsidRDefault="00D019ED" w:rsidP="006354F7">
      <w:pPr>
        <w:pStyle w:val="ae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lang w:val="ru-RU"/>
        </w:rPr>
      </w:pPr>
      <w:r w:rsidRPr="006354F7">
        <w:rPr>
          <w:lang w:val="ru-RU"/>
        </w:rPr>
        <w:t>Правительство Москвы</w:t>
      </w:r>
      <w:r w:rsidR="00256FB6">
        <w:rPr>
          <w:lang w:val="ru-RU"/>
        </w:rPr>
        <w:t>.</w:t>
      </w:r>
    </w:p>
    <w:p w14:paraId="625FB63C" w14:textId="77777777" w:rsidR="006354F7" w:rsidRDefault="006354F7" w:rsidP="006354F7">
      <w:pPr>
        <w:spacing w:after="0" w:line="360" w:lineRule="auto"/>
        <w:ind w:firstLine="709"/>
        <w:contextualSpacing/>
        <w:jc w:val="both"/>
        <w:rPr>
          <w:lang w:val="ru-RU"/>
        </w:rPr>
      </w:pPr>
    </w:p>
    <w:p w14:paraId="63456B89" w14:textId="77777777" w:rsidR="006354F7" w:rsidRDefault="00D019ED" w:rsidP="006354F7">
      <w:pPr>
        <w:spacing w:after="0" w:line="360" w:lineRule="auto"/>
        <w:ind w:firstLine="709"/>
        <w:contextualSpacing/>
        <w:jc w:val="both"/>
        <w:rPr>
          <w:lang w:val="ru-RU"/>
        </w:rPr>
      </w:pPr>
      <w:r w:rsidRPr="00D019ED">
        <w:rPr>
          <w:lang w:val="ru-RU"/>
        </w:rPr>
        <w:t xml:space="preserve">Полученный опыт: </w:t>
      </w:r>
    </w:p>
    <w:p w14:paraId="43254BC3" w14:textId="17A85791" w:rsidR="006354F7" w:rsidRDefault="00D019ED" w:rsidP="006354F7">
      <w:pPr>
        <w:spacing w:after="0" w:line="360" w:lineRule="auto"/>
        <w:ind w:firstLine="709"/>
        <w:contextualSpacing/>
        <w:jc w:val="both"/>
        <w:rPr>
          <w:lang w:val="ru-RU"/>
        </w:rPr>
      </w:pPr>
      <w:r w:rsidRPr="00D019ED">
        <w:rPr>
          <w:lang w:val="ru-RU"/>
        </w:rPr>
        <w:t>На стенде Яндекса мы детально изучили</w:t>
      </w:r>
      <w:r w:rsidR="006354F7">
        <w:rPr>
          <w:lang w:val="ru-RU"/>
        </w:rPr>
        <w:t xml:space="preserve"> к</w:t>
      </w:r>
      <w:r w:rsidRPr="00D019ED">
        <w:rPr>
          <w:lang w:val="ru-RU"/>
        </w:rPr>
        <w:t>онкурсные процедуры отбора</w:t>
      </w:r>
      <w:r w:rsidR="006354F7" w:rsidRPr="006354F7">
        <w:rPr>
          <w:lang w:val="ru-RU"/>
        </w:rPr>
        <w:t>,</w:t>
      </w:r>
      <w:r w:rsidRPr="00D019ED">
        <w:rPr>
          <w:lang w:val="ru-RU"/>
        </w:rPr>
        <w:t xml:space="preserve"> </w:t>
      </w:r>
      <w:r w:rsidR="006354F7">
        <w:rPr>
          <w:lang w:val="ru-RU"/>
        </w:rPr>
        <w:t>р</w:t>
      </w:r>
      <w:r w:rsidRPr="00D019ED">
        <w:rPr>
          <w:lang w:val="ru-RU"/>
        </w:rPr>
        <w:t>еализуемые стажёрские проекты</w:t>
      </w:r>
      <w:r w:rsidR="006354F7" w:rsidRPr="006354F7">
        <w:rPr>
          <w:lang w:val="ru-RU"/>
        </w:rPr>
        <w:t>,</w:t>
      </w:r>
      <w:r w:rsidR="006354F7">
        <w:rPr>
          <w:lang w:val="ru-RU"/>
        </w:rPr>
        <w:t xml:space="preserve"> п</w:t>
      </w:r>
      <w:r w:rsidRPr="00D019ED">
        <w:rPr>
          <w:lang w:val="ru-RU"/>
        </w:rPr>
        <w:t>рограммы поддержки молодых специалистов</w:t>
      </w:r>
      <w:r w:rsidR="006354F7">
        <w:rPr>
          <w:lang w:val="ru-RU"/>
        </w:rPr>
        <w:t>.</w:t>
      </w:r>
    </w:p>
    <w:p w14:paraId="2ABB0EAF" w14:textId="6740236F" w:rsidR="006354F7" w:rsidRDefault="00D019ED" w:rsidP="006354F7">
      <w:pPr>
        <w:spacing w:after="0" w:line="360" w:lineRule="auto"/>
        <w:ind w:firstLine="709"/>
        <w:contextualSpacing/>
        <w:jc w:val="both"/>
        <w:rPr>
          <w:lang w:val="ru-RU"/>
        </w:rPr>
      </w:pPr>
      <w:r w:rsidRPr="00D019ED">
        <w:rPr>
          <w:lang w:val="ru-RU"/>
        </w:rPr>
        <w:t xml:space="preserve">В государственном секторе (Правительство Москвы и Мосгостранс) мы узнали </w:t>
      </w:r>
      <w:r w:rsidR="006354F7">
        <w:rPr>
          <w:lang w:val="ru-RU"/>
        </w:rPr>
        <w:t>а</w:t>
      </w:r>
      <w:r w:rsidRPr="00D019ED">
        <w:rPr>
          <w:lang w:val="ru-RU"/>
        </w:rPr>
        <w:t>лгоритм отбора стажёров</w:t>
      </w:r>
      <w:r w:rsidR="006354F7" w:rsidRPr="006354F7">
        <w:rPr>
          <w:lang w:val="ru-RU"/>
        </w:rPr>
        <w:t>,</w:t>
      </w:r>
      <w:r w:rsidRPr="00D019ED">
        <w:rPr>
          <w:lang w:val="ru-RU"/>
        </w:rPr>
        <w:t xml:space="preserve"> </w:t>
      </w:r>
      <w:r w:rsidR="006354F7">
        <w:rPr>
          <w:lang w:val="ru-RU"/>
        </w:rPr>
        <w:t>а</w:t>
      </w:r>
      <w:r w:rsidRPr="00D019ED">
        <w:rPr>
          <w:lang w:val="ru-RU"/>
        </w:rPr>
        <w:t>ктуальные управленческие проекты</w:t>
      </w:r>
      <w:r w:rsidR="006354F7" w:rsidRPr="006354F7">
        <w:rPr>
          <w:lang w:val="ru-RU"/>
        </w:rPr>
        <w:t>,</w:t>
      </w:r>
      <w:r w:rsidRPr="00D019ED">
        <w:rPr>
          <w:lang w:val="ru-RU"/>
        </w:rPr>
        <w:t xml:space="preserve"> </w:t>
      </w:r>
      <w:r w:rsidR="006354F7">
        <w:rPr>
          <w:lang w:val="ru-RU"/>
        </w:rPr>
        <w:t>к</w:t>
      </w:r>
      <w:r w:rsidRPr="00D019ED">
        <w:rPr>
          <w:lang w:val="ru-RU"/>
        </w:rPr>
        <w:t>лючевые требования к кандидатам</w:t>
      </w:r>
      <w:r w:rsidR="006354F7" w:rsidRPr="006354F7">
        <w:rPr>
          <w:lang w:val="ru-RU"/>
        </w:rPr>
        <w:t>.</w:t>
      </w:r>
      <w:r w:rsidRPr="00D019ED">
        <w:rPr>
          <w:lang w:val="ru-RU"/>
        </w:rPr>
        <w:t xml:space="preserve"> </w:t>
      </w:r>
    </w:p>
    <w:p w14:paraId="5A18BE6D" w14:textId="77777777" w:rsidR="006354F7" w:rsidRDefault="006354F7" w:rsidP="006354F7">
      <w:pPr>
        <w:spacing w:after="0" w:line="360" w:lineRule="auto"/>
        <w:ind w:firstLine="709"/>
        <w:contextualSpacing/>
        <w:jc w:val="both"/>
        <w:rPr>
          <w:lang w:val="ru-RU"/>
        </w:rPr>
      </w:pPr>
    </w:p>
    <w:p w14:paraId="44927831" w14:textId="77777777" w:rsidR="006354F7" w:rsidRDefault="00D019ED" w:rsidP="006354F7">
      <w:pPr>
        <w:spacing w:after="0" w:line="360" w:lineRule="auto"/>
        <w:ind w:firstLine="709"/>
        <w:contextualSpacing/>
        <w:jc w:val="both"/>
        <w:rPr>
          <w:lang w:val="ru-RU"/>
        </w:rPr>
      </w:pPr>
      <w:r w:rsidRPr="00D019ED">
        <w:rPr>
          <w:lang w:val="ru-RU"/>
        </w:rPr>
        <w:t xml:space="preserve">Итоги мероприятия: </w:t>
      </w:r>
    </w:p>
    <w:p w14:paraId="00232BD8" w14:textId="5C718DF3" w:rsidR="00D019ED" w:rsidRDefault="0034163F" w:rsidP="006354F7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М</w:t>
      </w:r>
      <w:r w:rsidR="006354F7">
        <w:rPr>
          <w:lang w:val="ru-RU"/>
        </w:rPr>
        <w:t>ы с</w:t>
      </w:r>
      <w:r w:rsidR="00D019ED" w:rsidRPr="00D019ED">
        <w:rPr>
          <w:lang w:val="ru-RU"/>
        </w:rPr>
        <w:t>формировали понимание корпоративных культур различных компаний</w:t>
      </w:r>
      <w:r w:rsidR="006354F7" w:rsidRPr="006354F7">
        <w:rPr>
          <w:lang w:val="ru-RU"/>
        </w:rPr>
        <w:t>,</w:t>
      </w:r>
      <w:r w:rsidR="00D019ED" w:rsidRPr="00D019ED">
        <w:rPr>
          <w:lang w:val="ru-RU"/>
        </w:rPr>
        <w:t xml:space="preserve"> </w:t>
      </w:r>
      <w:r w:rsidR="006354F7">
        <w:rPr>
          <w:lang w:val="ru-RU"/>
        </w:rPr>
        <w:t>п</w:t>
      </w:r>
      <w:r w:rsidR="00D019ED" w:rsidRPr="00D019ED">
        <w:rPr>
          <w:lang w:val="ru-RU"/>
        </w:rPr>
        <w:t>олучили представление о системах развития персонала</w:t>
      </w:r>
      <w:r w:rsidR="006354F7" w:rsidRPr="006354F7">
        <w:rPr>
          <w:lang w:val="ru-RU"/>
        </w:rPr>
        <w:t>,</w:t>
      </w:r>
      <w:r w:rsidR="00D019ED" w:rsidRPr="00D019ED">
        <w:rPr>
          <w:lang w:val="ru-RU"/>
        </w:rPr>
        <w:t xml:space="preserve"> </w:t>
      </w:r>
      <w:r w:rsidR="006354F7">
        <w:rPr>
          <w:lang w:val="ru-RU"/>
        </w:rPr>
        <w:t>о</w:t>
      </w:r>
      <w:r w:rsidR="00D019ED" w:rsidRPr="00D019ED">
        <w:rPr>
          <w:lang w:val="ru-RU"/>
        </w:rPr>
        <w:t>пределили потенциальные карьерные траектории</w:t>
      </w:r>
      <w:r w:rsidR="006354F7" w:rsidRPr="006354F7">
        <w:rPr>
          <w:lang w:val="ru-RU"/>
        </w:rPr>
        <w:t>,</w:t>
      </w:r>
      <w:r w:rsidR="00D019ED" w:rsidRPr="00D019ED">
        <w:rPr>
          <w:lang w:val="ru-RU"/>
        </w:rPr>
        <w:t xml:space="preserve"> </w:t>
      </w:r>
      <w:r w:rsidR="006354F7">
        <w:rPr>
          <w:lang w:val="ru-RU"/>
        </w:rPr>
        <w:t>у</w:t>
      </w:r>
      <w:r w:rsidR="00D019ED" w:rsidRPr="00D019ED">
        <w:rPr>
          <w:lang w:val="ru-RU"/>
        </w:rPr>
        <w:t>становили первые деловые контакты</w:t>
      </w:r>
      <w:r w:rsidR="006354F7" w:rsidRPr="006354F7">
        <w:rPr>
          <w:lang w:val="ru-RU"/>
        </w:rPr>
        <w:t>,</w:t>
      </w:r>
      <w:r w:rsidR="00D019ED" w:rsidRPr="00D019ED">
        <w:rPr>
          <w:lang w:val="ru-RU"/>
        </w:rPr>
        <w:t xml:space="preserve"> </w:t>
      </w:r>
      <w:r w:rsidR="006354F7">
        <w:rPr>
          <w:lang w:val="ru-RU"/>
        </w:rPr>
        <w:t>ч</w:t>
      </w:r>
      <w:r w:rsidR="00D019ED" w:rsidRPr="00D019ED">
        <w:rPr>
          <w:lang w:val="ru-RU"/>
        </w:rPr>
        <w:t>ётче обозначили профессиональные приоритеты</w:t>
      </w:r>
      <w:r w:rsidR="006354F7" w:rsidRPr="006354F7">
        <w:rPr>
          <w:lang w:val="ru-RU"/>
        </w:rPr>
        <w:t>,</w:t>
      </w:r>
      <w:r w:rsidR="00D019ED" w:rsidRPr="00D019ED">
        <w:rPr>
          <w:lang w:val="ru-RU"/>
        </w:rPr>
        <w:t xml:space="preserve"> </w:t>
      </w:r>
      <w:r w:rsidR="006354F7">
        <w:rPr>
          <w:lang w:val="ru-RU"/>
        </w:rPr>
        <w:t>о</w:t>
      </w:r>
      <w:r w:rsidR="00D019ED" w:rsidRPr="00D019ED">
        <w:rPr>
          <w:lang w:val="ru-RU"/>
        </w:rPr>
        <w:t>собую ценность представили практические знания о требованиях современного рынка труда и конкретные механизмы вхождения в профессию через стажировочные программы. Мероприятие стало важным этапом в профессиональном самоопределении.</w:t>
      </w:r>
    </w:p>
    <w:p w14:paraId="744977C0" w14:textId="77777777" w:rsidR="00FE3184" w:rsidRDefault="00FE3184" w:rsidP="006354F7">
      <w:pPr>
        <w:spacing w:after="0" w:line="360" w:lineRule="auto"/>
        <w:ind w:firstLine="709"/>
        <w:contextualSpacing/>
        <w:jc w:val="both"/>
        <w:rPr>
          <w:lang w:val="ru-RU"/>
        </w:rPr>
      </w:pPr>
    </w:p>
    <w:p w14:paraId="5787E38C" w14:textId="1241C4AF" w:rsidR="0081155D" w:rsidRPr="00FE3184" w:rsidRDefault="00D019ED" w:rsidP="00FE3184">
      <w:pPr>
        <w:pStyle w:val="1"/>
        <w:spacing w:before="0"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lang w:val="ru-RU"/>
        </w:rPr>
      </w:pPr>
      <w:r w:rsidRPr="00FE3184">
        <w:rPr>
          <w:rFonts w:ascii="Times New Roman" w:hAnsi="Times New Roman" w:cs="Times New Roman"/>
          <w:color w:val="000000" w:themeColor="text1"/>
          <w:lang w:val="ru-RU"/>
        </w:rPr>
        <w:t>2</w:t>
      </w:r>
      <w:r w:rsidR="00DE5A60" w:rsidRPr="00FE3184">
        <w:rPr>
          <w:rFonts w:ascii="Times New Roman" w:hAnsi="Times New Roman" w:cs="Times New Roman"/>
          <w:color w:val="000000" w:themeColor="text1"/>
          <w:lang w:val="ru-RU"/>
        </w:rPr>
        <w:t>. Мероприятие от ПСБ</w:t>
      </w:r>
    </w:p>
    <w:p w14:paraId="151B6D25" w14:textId="5836DB10" w:rsidR="00B80E5E" w:rsidRDefault="00DE5A60">
      <w:pPr>
        <w:rPr>
          <w:lang w:val="ru-RU"/>
        </w:rPr>
      </w:pPr>
      <w:r w:rsidRPr="002C252A">
        <w:rPr>
          <w:lang w:val="ru-RU"/>
        </w:rPr>
        <w:t xml:space="preserve">Дата: 23 апреля 2025 года  </w:t>
      </w:r>
      <w:r w:rsidRPr="002C252A">
        <w:rPr>
          <w:lang w:val="ru-RU"/>
        </w:rPr>
        <w:br/>
        <w:t>Место проведения: Московский Политех, ул. Павла Корчагина</w:t>
      </w:r>
    </w:p>
    <w:p w14:paraId="43A493F0" w14:textId="4227E6FF" w:rsidR="006354F7" w:rsidRPr="00B80E5E" w:rsidRDefault="00FE3184">
      <w:r>
        <w:rPr>
          <w:noProof/>
          <w:lang w:val="ru-RU"/>
        </w:rPr>
        <w:drawing>
          <wp:inline distT="0" distB="0" distL="0" distR="0" wp14:anchorId="21F8565E" wp14:editId="6430E0AB">
            <wp:extent cx="5486400" cy="411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C949" w14:textId="77777777" w:rsidR="006354F7" w:rsidRDefault="006354F7" w:rsidP="00A342C7">
      <w:pPr>
        <w:spacing w:after="0" w:line="360" w:lineRule="auto"/>
        <w:ind w:firstLine="709"/>
        <w:contextualSpacing/>
        <w:jc w:val="both"/>
        <w:rPr>
          <w:lang w:val="ru-RU"/>
        </w:rPr>
      </w:pPr>
      <w:r w:rsidRPr="006354F7">
        <w:rPr>
          <w:lang w:val="ru-RU"/>
        </w:rPr>
        <w:t>На мероприятии от П</w:t>
      </w:r>
      <w:r>
        <w:rPr>
          <w:lang w:val="ru-RU"/>
        </w:rPr>
        <w:t>СБ</w:t>
      </w:r>
      <w:r w:rsidRPr="006354F7">
        <w:rPr>
          <w:lang w:val="ru-RU"/>
        </w:rPr>
        <w:t xml:space="preserve"> мы познакомились с исследовательской работой в банковской сфере. Сотрудники банка наглядно показали, как строится аналитическая работа: от постановки задач до внедрения решений. Особенно полезно было узнать, какие конкретные навыки нужны начинающим специалистам - анализ данных, работа с BI-инструментами, визуализация результатов. </w:t>
      </w:r>
    </w:p>
    <w:p w14:paraId="7CF68BC3" w14:textId="77777777" w:rsidR="006354F7" w:rsidRDefault="006354F7" w:rsidP="00A342C7">
      <w:pPr>
        <w:spacing w:after="0" w:line="360" w:lineRule="auto"/>
        <w:ind w:firstLine="709"/>
        <w:contextualSpacing/>
        <w:jc w:val="both"/>
        <w:rPr>
          <w:lang w:val="ru-RU"/>
        </w:rPr>
      </w:pPr>
      <w:r w:rsidRPr="006354F7">
        <w:rPr>
          <w:lang w:val="ru-RU"/>
        </w:rPr>
        <w:t xml:space="preserve">Мероприятие запомнилось практической направленностью. Вместо обычных лекций мы решали реальные кейсы в командах, </w:t>
      </w:r>
      <w:r w:rsidRPr="006354F7">
        <w:rPr>
          <w:lang w:val="ru-RU"/>
        </w:rPr>
        <w:lastRenderedPageBreak/>
        <w:t xml:space="preserve">пробовали анализировать данные и предлагать решения. Такой подход сразу показал, с какими задачами сталкиваются аналитики в банке. </w:t>
      </w:r>
    </w:p>
    <w:p w14:paraId="155DCC20" w14:textId="77777777" w:rsidR="006354F7" w:rsidRDefault="006354F7" w:rsidP="00A342C7">
      <w:pPr>
        <w:spacing w:after="0" w:line="360" w:lineRule="auto"/>
        <w:ind w:firstLine="709"/>
        <w:contextualSpacing/>
        <w:jc w:val="both"/>
        <w:rPr>
          <w:lang w:val="ru-RU"/>
        </w:rPr>
      </w:pPr>
      <w:r w:rsidRPr="006354F7">
        <w:rPr>
          <w:lang w:val="ru-RU"/>
        </w:rPr>
        <w:t xml:space="preserve">Отдельно обсудили современные тренды - как искусственный интеллект и цифровые технологии меняют банковскую сферу. Важно, что представители банка дали конкретные советы: какие курсы стоит пройти, на какие навыки сделать упор, чтобы повысить свои шансы на стажировку. </w:t>
      </w:r>
    </w:p>
    <w:p w14:paraId="2D583BFF" w14:textId="02C37088" w:rsidR="006354F7" w:rsidRDefault="006354F7" w:rsidP="00A342C7">
      <w:pPr>
        <w:spacing w:after="0" w:line="360" w:lineRule="auto"/>
        <w:ind w:firstLine="709"/>
        <w:contextualSpacing/>
        <w:jc w:val="both"/>
        <w:rPr>
          <w:lang w:val="ru-RU"/>
        </w:rPr>
      </w:pPr>
      <w:r w:rsidRPr="006354F7">
        <w:rPr>
          <w:lang w:val="ru-RU"/>
        </w:rPr>
        <w:t>Этот опыт помог по-новому взглянуть на работу в банке - оказалось, здесь есть много возможностей для аналитиков и исследователей. Главное - уже сейчас развивать нужные навыки и понимать, как устроены бизнес-процессы в финансовой сфере.</w:t>
      </w:r>
    </w:p>
    <w:p w14:paraId="1EC0D2BF" w14:textId="77777777" w:rsidR="00FE3184" w:rsidRDefault="00FE3184" w:rsidP="006354F7">
      <w:pPr>
        <w:spacing w:after="0" w:line="360" w:lineRule="auto"/>
        <w:ind w:firstLine="720"/>
        <w:contextualSpacing/>
        <w:jc w:val="both"/>
        <w:rPr>
          <w:lang w:val="ru-RU"/>
        </w:rPr>
      </w:pPr>
    </w:p>
    <w:p w14:paraId="1B1B925C" w14:textId="481A205C" w:rsidR="0081155D" w:rsidRPr="00FE3184" w:rsidRDefault="00DE5A60" w:rsidP="00FE3184">
      <w:pPr>
        <w:pStyle w:val="1"/>
        <w:spacing w:before="0"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lang w:val="ru-RU"/>
        </w:rPr>
      </w:pPr>
      <w:r w:rsidRPr="00FE3184">
        <w:rPr>
          <w:rFonts w:ascii="Times New Roman" w:hAnsi="Times New Roman" w:cs="Times New Roman"/>
          <w:color w:val="000000" w:themeColor="text1"/>
          <w:lang w:val="ru-RU"/>
        </w:rPr>
        <w:t>Заключение</w:t>
      </w:r>
    </w:p>
    <w:p w14:paraId="3FB1C54E" w14:textId="14821633" w:rsidR="00FE3184" w:rsidRDefault="00FE3184" w:rsidP="00A342C7">
      <w:pPr>
        <w:spacing w:after="0" w:line="360" w:lineRule="auto"/>
        <w:ind w:firstLine="709"/>
        <w:contextualSpacing/>
        <w:jc w:val="both"/>
        <w:rPr>
          <w:lang w:val="ru-RU"/>
        </w:rPr>
      </w:pPr>
      <w:r w:rsidRPr="00FE3184">
        <w:rPr>
          <w:lang w:val="ru-RU"/>
        </w:rPr>
        <w:t xml:space="preserve">Во время практики мы пообщались с представителями крупных компаний </w:t>
      </w:r>
      <w:r w:rsidR="00256FB6">
        <w:rPr>
          <w:lang w:val="ru-RU"/>
        </w:rPr>
        <w:t>(</w:t>
      </w:r>
      <w:r w:rsidRPr="00FE3184">
        <w:rPr>
          <w:lang w:val="ru-RU"/>
        </w:rPr>
        <w:t>Промсвязьбанка и участников карьерного марафона</w:t>
      </w:r>
      <w:r w:rsidR="00256FB6">
        <w:rPr>
          <w:lang w:val="ru-RU"/>
        </w:rPr>
        <w:t>)</w:t>
      </w:r>
      <w:r w:rsidRPr="00FE3184">
        <w:rPr>
          <w:lang w:val="ru-RU"/>
        </w:rPr>
        <w:t xml:space="preserve">. </w:t>
      </w:r>
    </w:p>
    <w:p w14:paraId="48AC991B" w14:textId="118F40B3" w:rsidR="00FE3184" w:rsidRDefault="00FE3184" w:rsidP="00A342C7">
      <w:pPr>
        <w:spacing w:after="0" w:line="360" w:lineRule="auto"/>
        <w:ind w:firstLine="709"/>
        <w:contextualSpacing/>
        <w:jc w:val="both"/>
        <w:rPr>
          <w:lang w:val="ru-RU"/>
        </w:rPr>
      </w:pPr>
      <w:r w:rsidRPr="00FE3184">
        <w:rPr>
          <w:lang w:val="ru-RU"/>
        </w:rPr>
        <w:t xml:space="preserve">Это дало нам много полезного: </w:t>
      </w:r>
    </w:p>
    <w:p w14:paraId="52CF06E8" w14:textId="77777777" w:rsidR="00FE3184" w:rsidRDefault="00FE3184" w:rsidP="00A342C7">
      <w:pPr>
        <w:spacing w:after="0" w:line="360" w:lineRule="auto"/>
        <w:ind w:firstLine="709"/>
        <w:contextualSpacing/>
        <w:jc w:val="both"/>
        <w:rPr>
          <w:lang w:val="ru-RU"/>
        </w:rPr>
      </w:pPr>
      <w:r w:rsidRPr="00FE3184">
        <w:rPr>
          <w:lang w:val="ru-RU"/>
        </w:rPr>
        <w:t xml:space="preserve">Мы увидели изнутри, как работают разные компании, какие специалисты им нужны и как проходит отбор. Нам рассказали про стажировки - что нужно знать и уметь, чтобы попасть в хорошую компанию. </w:t>
      </w:r>
    </w:p>
    <w:p w14:paraId="65E7CF1C" w14:textId="77777777" w:rsidR="00FE3184" w:rsidRDefault="00FE3184" w:rsidP="00A342C7">
      <w:pPr>
        <w:spacing w:after="0" w:line="360" w:lineRule="auto"/>
        <w:ind w:firstLine="709"/>
        <w:contextualSpacing/>
        <w:jc w:val="both"/>
        <w:rPr>
          <w:lang w:val="ru-RU"/>
        </w:rPr>
      </w:pPr>
      <w:r w:rsidRPr="00FE3184">
        <w:rPr>
          <w:lang w:val="ru-RU"/>
        </w:rPr>
        <w:t xml:space="preserve">На практике мы попробовали решать реальные задачи, которые стоят перед сотрудниками. Это помогло понять, какие навыки действительно важны в работе, а не только в теории. </w:t>
      </w:r>
    </w:p>
    <w:p w14:paraId="1134183F" w14:textId="77777777" w:rsidR="00FE3184" w:rsidRDefault="00FE3184" w:rsidP="00A342C7">
      <w:pPr>
        <w:spacing w:after="0" w:line="360" w:lineRule="auto"/>
        <w:ind w:firstLine="709"/>
        <w:contextualSpacing/>
        <w:jc w:val="both"/>
        <w:rPr>
          <w:lang w:val="ru-RU"/>
        </w:rPr>
      </w:pPr>
      <w:r w:rsidRPr="00FE3184">
        <w:rPr>
          <w:lang w:val="ru-RU"/>
        </w:rPr>
        <w:t xml:space="preserve">Теперь мы лучше представляем, куда хотим развиваться. Стало яснее, какие знания нужно подтянуть и на чем сосредоточиться. </w:t>
      </w:r>
    </w:p>
    <w:p w14:paraId="1BAC66FE" w14:textId="77777777" w:rsidR="00FE3184" w:rsidRDefault="00FE3184" w:rsidP="00A342C7">
      <w:pPr>
        <w:spacing w:after="0" w:line="360" w:lineRule="auto"/>
        <w:ind w:firstLine="709"/>
        <w:contextualSpacing/>
        <w:jc w:val="both"/>
        <w:rPr>
          <w:lang w:val="ru-RU"/>
        </w:rPr>
      </w:pPr>
      <w:r w:rsidRPr="00FE3184">
        <w:rPr>
          <w:lang w:val="ru-RU"/>
        </w:rPr>
        <w:t xml:space="preserve">Эти встречи дали не просто информацию, а реальное понимание того, как строить карьеру. Такой опыт очень ценен для студентов. Он </w:t>
      </w:r>
      <w:r w:rsidRPr="00FE3184">
        <w:rPr>
          <w:lang w:val="ru-RU"/>
        </w:rPr>
        <w:lastRenderedPageBreak/>
        <w:t xml:space="preserve">помогает сделать осознанный выбор и лучше подготовиться к работе после университета. </w:t>
      </w:r>
    </w:p>
    <w:p w14:paraId="0BCA8CD2" w14:textId="1692E01D" w:rsidR="0081155D" w:rsidRPr="002C252A" w:rsidRDefault="00FE3184" w:rsidP="00A342C7">
      <w:pPr>
        <w:spacing w:after="0" w:line="360" w:lineRule="auto"/>
        <w:ind w:firstLine="709"/>
        <w:contextualSpacing/>
        <w:jc w:val="both"/>
        <w:rPr>
          <w:lang w:val="ru-RU"/>
        </w:rPr>
      </w:pPr>
      <w:r w:rsidRPr="00FE3184">
        <w:rPr>
          <w:lang w:val="ru-RU"/>
        </w:rPr>
        <w:t>Мы получили конкретные советы, которые можно сразу применять в своем профессиональном развитии.</w:t>
      </w:r>
    </w:p>
    <w:sectPr w:rsidR="0081155D" w:rsidRPr="002C25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A02521"/>
    <w:multiLevelType w:val="hybridMultilevel"/>
    <w:tmpl w:val="F894F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2603D48"/>
    <w:multiLevelType w:val="hybridMultilevel"/>
    <w:tmpl w:val="7B26C038"/>
    <w:lvl w:ilvl="0" w:tplc="DA6E5E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CF0"/>
    <w:rsid w:val="00034616"/>
    <w:rsid w:val="00041168"/>
    <w:rsid w:val="0006063C"/>
    <w:rsid w:val="0015074B"/>
    <w:rsid w:val="00256FB6"/>
    <w:rsid w:val="0029639D"/>
    <w:rsid w:val="002C252A"/>
    <w:rsid w:val="00326F90"/>
    <w:rsid w:val="0034163F"/>
    <w:rsid w:val="00473DBB"/>
    <w:rsid w:val="006354F7"/>
    <w:rsid w:val="0081155D"/>
    <w:rsid w:val="009D5062"/>
    <w:rsid w:val="00A342C7"/>
    <w:rsid w:val="00AA1D8D"/>
    <w:rsid w:val="00AE657B"/>
    <w:rsid w:val="00B47730"/>
    <w:rsid w:val="00B57AC7"/>
    <w:rsid w:val="00B80E5E"/>
    <w:rsid w:val="00CB0664"/>
    <w:rsid w:val="00D019ED"/>
    <w:rsid w:val="00DE5A60"/>
    <w:rsid w:val="00ED6C1E"/>
    <w:rsid w:val="00FC693F"/>
    <w:rsid w:val="00FE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1A60E9"/>
  <w14:defaultImageDpi w14:val="300"/>
  <w15:docId w15:val="{377413F6-57BA-42F2-8B27-19CD02FA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eastAsia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C3D62A-6D8B-4C62-BFDB-E9FDD5A6F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671</Words>
  <Characters>3826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Голик</cp:lastModifiedBy>
  <cp:revision>9</cp:revision>
  <cp:lastPrinted>2025-05-19T15:20:00Z</cp:lastPrinted>
  <dcterms:created xsi:type="dcterms:W3CDTF">2025-05-19T14:28:00Z</dcterms:created>
  <dcterms:modified xsi:type="dcterms:W3CDTF">2025-05-19T15:21:00Z</dcterms:modified>
  <cp:category/>
</cp:coreProperties>
</file>